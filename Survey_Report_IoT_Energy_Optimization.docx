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Survey Report: IoT-Based Energy Optimization in Classrooms</w:t>
      </w:r>
    </w:p>
    <w:p>
      <w:pPr>
        <w:pStyle w:val="Heading1"/>
      </w:pPr>
      <w:r>
        <w:t>Introduction</w:t>
      </w:r>
    </w:p>
    <w:p>
      <w:r>
        <w:t>The increasing demand for smart infrastructure has pushed institutions to adopt intelligent energy-saving technologies. In classrooms, energy is often wasted due to manual operation of electrical appliances, irrespective of occupancy. This report surveys the recent research contributions in the area of IoT-based energy optimization with a focus on human detection, appliance control, and smart automation using lightweight edge computing.</w:t>
      </w:r>
    </w:p>
    <w:p>
      <w:pPr>
        <w:pStyle w:val="Heading1"/>
      </w:pPr>
      <w:r>
        <w:t>Detailed Survey of Research Papers</w:t>
      </w:r>
    </w:p>
    <w:p>
      <w:pPr>
        <w:pStyle w:val="Heading2"/>
      </w:pPr>
      <w:r>
        <w:t>IoT-Based Energy Conservation Smart Classroom System</w:t>
      </w:r>
    </w:p>
    <w:p>
      <w:r>
        <w:t>Focus: Real-time control and monitoring of classroom devices using IoT.</w:t>
      </w:r>
    </w:p>
    <w:p>
      <w:r>
        <w:t>Strengths: Efficient in basic energy saving.</w:t>
      </w:r>
    </w:p>
    <w:p>
      <w:r>
        <w:t>Limitations: Lacks advanced localization or human differentiation.</w:t>
      </w:r>
    </w:p>
    <w:p>
      <w:r>
        <w:t>Link: https://www.researchgate.net/publication/362806572</w:t>
      </w:r>
    </w:p>
    <w:p>
      <w:pPr>
        <w:pStyle w:val="Heading2"/>
      </w:pPr>
      <w:r>
        <w:t>Smart Energy Management in Classroom using IoT</w:t>
      </w:r>
    </w:p>
    <w:p>
      <w:r>
        <w:t>Focus: Uses ML to optimize energy consumption patterns in education spaces.</w:t>
      </w:r>
    </w:p>
    <w:p>
      <w:r>
        <w:t>Strengths: Analytical approach with usage insights.</w:t>
      </w:r>
    </w:p>
    <w:p>
      <w:r>
        <w:t>Limitations: No real-time automation or edge deployment.</w:t>
      </w:r>
    </w:p>
    <w:p>
      <w:r>
        <w:t>Link: https://www.researchgate.net/publication/368940902</w:t>
      </w:r>
    </w:p>
    <w:p>
      <w:pPr>
        <w:pStyle w:val="Heading2"/>
      </w:pPr>
      <w:r>
        <w:t>Energy Conservation Smart Classroom System using IoT</w:t>
      </w:r>
    </w:p>
    <w:p>
      <w:r>
        <w:t>Focus: Cost-effective IoT-based appliance control system.</w:t>
      </w:r>
    </w:p>
    <w:p>
      <w:r>
        <w:t>Strengths: Affordable and easy to deploy.</w:t>
      </w:r>
    </w:p>
    <w:p>
      <w:r>
        <w:t>Limitations: No advanced sensing or AI model integration.</w:t>
      </w:r>
    </w:p>
    <w:p>
      <w:r>
        <w:t>Link: https://www.scienceimpactpub.com/journals/index.php/IJAM/article/download/546/283/3125</w:t>
      </w:r>
    </w:p>
    <w:p>
      <w:pPr>
        <w:pStyle w:val="Heading2"/>
      </w:pPr>
      <w:r>
        <w:t>IoT-Based Energy Efficient Smart Classroom</w:t>
      </w:r>
    </w:p>
    <w:p>
      <w:r>
        <w:t>Focus: Zonal energy control using IoT devices.</w:t>
      </w:r>
    </w:p>
    <w:p>
      <w:r>
        <w:t>Strengths: Implements spatial control.</w:t>
      </w:r>
    </w:p>
    <w:p>
      <w:r>
        <w:t>Limitations: Human presence detection not accurate in complex scenarios.</w:t>
      </w:r>
    </w:p>
    <w:p>
      <w:r>
        <w:t>Link: https://www.researchgate.net/publication/348149991</w:t>
      </w:r>
    </w:p>
    <w:p>
      <w:pPr>
        <w:pStyle w:val="Heading2"/>
      </w:pPr>
      <w:r>
        <w:t>Automation of IoT-Based Classroom: Integrating Light, Fan</w:t>
      </w:r>
    </w:p>
    <w:p>
      <w:r>
        <w:t>Focus: Automated light/fan control based on basic sensors.</w:t>
      </w:r>
    </w:p>
    <w:p>
      <w:r>
        <w:t>Strengths: Practical implementation-oriented.</w:t>
      </w:r>
    </w:p>
    <w:p>
      <w:r>
        <w:t>Limitations: No machine learning or human-specific logic.</w:t>
      </w:r>
    </w:p>
    <w:p>
      <w:r>
        <w:t>Link: https://www.irjmets.com/uploadedfiles/paper/issue_5_may_2024/56136/final/fin_irjmets1716046285.pdf</w:t>
      </w:r>
    </w:p>
    <w:p>
      <w:pPr>
        <w:pStyle w:val="Heading2"/>
      </w:pPr>
      <w:r>
        <w:t>Energy Smart Saving Classroom with IoT Based</w:t>
      </w:r>
    </w:p>
    <w:p>
      <w:r>
        <w:t>Focus: Combines IoT for access and energy usage control.</w:t>
      </w:r>
    </w:p>
    <w:p>
      <w:r>
        <w:t>Strengths: Multi-function system.</w:t>
      </w:r>
    </w:p>
    <w:p>
      <w:r>
        <w:t>Limitations: Lacks localized control and automation.</w:t>
      </w:r>
    </w:p>
    <w:p>
      <w:r>
        <w:t>Link: https://www.researchgate.net/publication/345333023</w:t>
      </w:r>
    </w:p>
    <w:p>
      <w:pPr>
        <w:pStyle w:val="Heading2"/>
      </w:pPr>
      <w:r>
        <w:t>Classroom Light and Fan Automation</w:t>
      </w:r>
    </w:p>
    <w:p>
      <w:r>
        <w:t>Focus: Basic automation of lights and fans using sensors.</w:t>
      </w:r>
    </w:p>
    <w:p>
      <w:r>
        <w:t>Strengths: Improves energy efficiency.</w:t>
      </w:r>
    </w:p>
    <w:p>
      <w:r>
        <w:t>Limitations: Does not adapt to real-time occupancy zones.</w:t>
      </w:r>
    </w:p>
    <w:p>
      <w:r>
        <w:t>Link: https://www.researchgate.net/publication/366965295</w:t>
      </w:r>
    </w:p>
    <w:p>
      <w:pPr>
        <w:pStyle w:val="Heading2"/>
      </w:pPr>
      <w:r>
        <w:t>Automated Light Control for IoT Application</w:t>
      </w:r>
    </w:p>
    <w:p>
      <w:r>
        <w:t>Focus: Practical use of IoT for daily energy-saving automation.</w:t>
      </w:r>
    </w:p>
    <w:p>
      <w:r>
        <w:t>Strengths: Hands-on guide.</w:t>
      </w:r>
    </w:p>
    <w:p>
      <w:r>
        <w:t>Limitations: Not optimized for classroom scale.</w:t>
      </w:r>
    </w:p>
    <w:p>
      <w:r>
        <w:t>Link: https://www.researchgate.net/publication/371827112</w:t>
      </w:r>
    </w:p>
    <w:p>
      <w:pPr>
        <w:pStyle w:val="Heading2"/>
      </w:pPr>
      <w:r>
        <w:t>IoT-Based Smart Classroom Automation System</w:t>
      </w:r>
    </w:p>
    <w:p>
      <w:r>
        <w:t>Focus: Real-time control and monitoring using IoT.</w:t>
      </w:r>
    </w:p>
    <w:p>
      <w:r>
        <w:t>Strengths: Emphasizes user-friendliness.</w:t>
      </w:r>
    </w:p>
    <w:p>
      <w:r>
        <w:t>Limitations: Manual overrides dominate automation.</w:t>
      </w:r>
    </w:p>
    <w:p>
      <w:r>
        <w:t>Link: https://ijariie.com/AdminUploadPdf/IoT__Based_Smart_Classroom_Automation_System_ijariie26185.pdf</w:t>
      </w:r>
    </w:p>
    <w:p>
      <w:pPr>
        <w:pStyle w:val="Heading2"/>
      </w:pPr>
      <w:r>
        <w:t>IoT-Based Smart Classroom</w:t>
      </w:r>
    </w:p>
    <w:p>
      <w:r>
        <w:t>Focus: Dynamic booking and appliance control via mobile apps.</w:t>
      </w:r>
    </w:p>
    <w:p>
      <w:r>
        <w:t>Strengths: Mobile integration.</w:t>
      </w:r>
    </w:p>
    <w:p>
      <w:r>
        <w:t>Limitations: Lacks true automation.</w:t>
      </w:r>
    </w:p>
    <w:p>
      <w:r>
        <w:t>Link: https://www.researchgate.net/publication/352570013</w:t>
      </w:r>
    </w:p>
    <w:p>
      <w:pPr>
        <w:pStyle w:val="Heading1"/>
      </w:pPr>
      <w:r>
        <w:t>Identified Gaps from Literature</w:t>
      </w:r>
    </w:p>
    <w:p>
      <w:pPr>
        <w:pStyle w:val="ListBullet"/>
      </w:pPr>
      <w:r>
        <w:t>- Lack of real-time, edge-level automation based on actual occupancy.</w:t>
      </w:r>
    </w:p>
    <w:p>
      <w:pPr>
        <w:pStyle w:val="ListBullet"/>
      </w:pPr>
      <w:r>
        <w:t>- Inadequate zone-based control in most systems.</w:t>
      </w:r>
    </w:p>
    <w:p>
      <w:pPr>
        <w:pStyle w:val="ListBullet"/>
      </w:pPr>
      <w:r>
        <w:t>- Heavy reliance on cloud infrastructure, increasing latency.</w:t>
      </w:r>
    </w:p>
    <w:p>
      <w:pPr>
        <w:pStyle w:val="ListBullet"/>
      </w:pPr>
      <w:r>
        <w:t>- Few solutions integrate sensor fusion (AI vision + distance sensors).</w:t>
      </w:r>
    </w:p>
    <w:p>
      <w:pPr>
        <w:pStyle w:val="ListBullet"/>
      </w:pPr>
      <w:r>
        <w:t>- Commercial systems are often expensive and not scalable.</w:t>
      </w:r>
    </w:p>
    <w:p>
      <w:pPr>
        <w:pStyle w:val="Heading1"/>
      </w:pPr>
      <w:r>
        <w:t>Pros and Cons of Existing Systems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Aspect</w:t>
            </w:r>
          </w:p>
        </w:tc>
        <w:tc>
          <w:tcPr>
            <w:tcW w:type="dxa" w:w="2880"/>
          </w:tcPr>
          <w:p>
            <w:r>
              <w:t>Pros</w:t>
            </w:r>
          </w:p>
        </w:tc>
        <w:tc>
          <w:tcPr>
            <w:tcW w:type="dxa" w:w="2880"/>
          </w:tcPr>
          <w:p>
            <w:r>
              <w:t>Cons</w:t>
            </w:r>
          </w:p>
        </w:tc>
      </w:tr>
      <w:tr>
        <w:tc>
          <w:tcPr>
            <w:tcW w:type="dxa" w:w="2880"/>
          </w:tcPr>
          <w:p>
            <w:r>
              <w:t>IoT Integration</w:t>
            </w:r>
          </w:p>
        </w:tc>
        <w:tc>
          <w:tcPr>
            <w:tcW w:type="dxa" w:w="2880"/>
          </w:tcPr>
          <w:p>
            <w:r>
              <w:t>Affordable, customizable</w:t>
            </w:r>
          </w:p>
        </w:tc>
        <w:tc>
          <w:tcPr>
            <w:tcW w:type="dxa" w:w="2880"/>
          </w:tcPr>
          <w:p>
            <w:r>
              <w:t>Often lacks intelligence for fine control</w:t>
            </w:r>
          </w:p>
        </w:tc>
      </w:tr>
      <w:tr>
        <w:tc>
          <w:tcPr>
            <w:tcW w:type="dxa" w:w="2880"/>
          </w:tcPr>
          <w:p>
            <w:r>
              <w:t>Machine Learning Integration</w:t>
            </w:r>
          </w:p>
        </w:tc>
        <w:tc>
          <w:tcPr>
            <w:tcW w:type="dxa" w:w="2880"/>
          </w:tcPr>
          <w:p>
            <w:r>
              <w:t>Offers smart decision-making</w:t>
            </w:r>
          </w:p>
        </w:tc>
        <w:tc>
          <w:tcPr>
            <w:tcW w:type="dxa" w:w="2880"/>
          </w:tcPr>
          <w:p>
            <w:r>
              <w:t>Most models are too heavy for edge devices</w:t>
            </w:r>
          </w:p>
        </w:tc>
      </w:tr>
      <w:tr>
        <w:tc>
          <w:tcPr>
            <w:tcW w:type="dxa" w:w="2880"/>
          </w:tcPr>
          <w:p>
            <w:r>
              <w:t>Energy Savings</w:t>
            </w:r>
          </w:p>
        </w:tc>
        <w:tc>
          <w:tcPr>
            <w:tcW w:type="dxa" w:w="2880"/>
          </w:tcPr>
          <w:p>
            <w:r>
              <w:t>Observable reduction in energy consumption</w:t>
            </w:r>
          </w:p>
        </w:tc>
        <w:tc>
          <w:tcPr>
            <w:tcW w:type="dxa" w:w="2880"/>
          </w:tcPr>
          <w:p>
            <w:r>
              <w:t>Impact limited without human-specific control</w:t>
            </w:r>
          </w:p>
        </w:tc>
      </w:tr>
      <w:tr>
        <w:tc>
          <w:tcPr>
            <w:tcW w:type="dxa" w:w="2880"/>
          </w:tcPr>
          <w:p>
            <w:r>
              <w:t>Commercial Systems</w:t>
            </w:r>
          </w:p>
        </w:tc>
        <w:tc>
          <w:tcPr>
            <w:tcW w:type="dxa" w:w="2880"/>
          </w:tcPr>
          <w:p>
            <w:r>
              <w:t>Reliable and user-friendly</w:t>
            </w:r>
          </w:p>
        </w:tc>
        <w:tc>
          <w:tcPr>
            <w:tcW w:type="dxa" w:w="2880"/>
          </w:tcPr>
          <w:p>
            <w:r>
              <w:t>Expensive, app-dependent, not ideal for shared environments</w:t>
            </w:r>
          </w:p>
        </w:tc>
      </w:tr>
      <w:tr>
        <w:tc>
          <w:tcPr>
            <w:tcW w:type="dxa" w:w="2880"/>
          </w:tcPr>
          <w:p>
            <w:r>
              <w:t>Edge AI (TinyML)</w:t>
            </w:r>
          </w:p>
        </w:tc>
        <w:tc>
          <w:tcPr>
            <w:tcW w:type="dxa" w:w="2880"/>
          </w:tcPr>
          <w:p>
            <w:r>
              <w:t>Real-time, offline functionality</w:t>
            </w:r>
          </w:p>
        </w:tc>
        <w:tc>
          <w:tcPr>
            <w:tcW w:type="dxa" w:w="2880"/>
          </w:tcPr>
          <w:p>
            <w:r>
              <w:t>Accuracy and capability trade-offs due to limited processing power</w:t>
            </w:r>
          </w:p>
        </w:tc>
      </w:tr>
    </w:tbl>
    <w:p>
      <w:pPr>
        <w:pStyle w:val="Heading1"/>
      </w:pPr>
      <w:r>
        <w:t>Conclusion</w:t>
      </w:r>
    </w:p>
    <w:p>
      <w:r>
        <w:t>The reviewed literature clearly highlights the evolution from basic motion-based automation to intelligent, AI-driven energy optimization systems. While many existing models show promise, gaps such as lack of localized control, absence of lightweight AI deployment, and poor integration with distance-based zoning still persist. The proposed system in your project addresses these gaps by deploying a real-time, zone-aware IoT solution powered by edge-based AI. This positions your solution as an effective step toward building sustainable, intelligent classroom environments.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